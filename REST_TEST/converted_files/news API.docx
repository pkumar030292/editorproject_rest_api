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2914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r_img_fc213f314b884f0abd4dd27209677a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